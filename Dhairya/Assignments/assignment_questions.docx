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---</w:t>
        <w:br/>
        <w:br/>
        <w:t>### **Assignment: Variables, Data Types, Operators, and Conditions**</w:t>
        <w:br/>
        <w:br/>
        <w:t>#### **Questions**</w:t>
        <w:br/>
        <w:br/>
        <w:t xml:space="preserve">1. **Variable Assignment**  </w:t>
        <w:br/>
        <w:t xml:space="preserve">   Create a variable `X` and assign it the value 5. What data type does Python consider `X` to be?</w:t>
        <w:br/>
        <w:br/>
        <w:t xml:space="preserve">2. **String Assignment**  </w:t>
        <w:br/>
        <w:t xml:space="preserve">   What will be the output when executing the following code snippet?</w:t>
        <w:br/>
        <w:t xml:space="preserve">   ```python</w:t>
        <w:br/>
        <w:t xml:space="preserve">   B = "Hello"  </w:t>
        <w:br/>
        <w:t xml:space="preserve">   print(B)</w:t>
        <w:br/>
        <w:t xml:space="preserve">   ```</w:t>
        <w:br/>
        <w:br/>
        <w:t xml:space="preserve">3. **Float Data Type**  </w:t>
        <w:br/>
        <w:t xml:space="preserve">   What type of value does the following variable store?</w:t>
        <w:br/>
        <w:t xml:space="preserve">   ```python</w:t>
        <w:br/>
        <w:t xml:space="preserve">   C = 3.14</w:t>
        <w:br/>
        <w:t xml:space="preserve">   ```</w:t>
        <w:br/>
        <w:br/>
        <w:t xml:space="preserve">4. **Arithmetic Operations**  </w:t>
        <w:br/>
        <w:t xml:space="preserve">   What will be the output of the following code?</w:t>
        <w:br/>
        <w:t xml:space="preserve">   ```python</w:t>
        <w:br/>
        <w:t xml:space="preserve">   print(10 + 5)  </w:t>
        <w:br/>
        <w:t xml:space="preserve">   print(10 - 5)  </w:t>
        <w:br/>
        <w:t xml:space="preserve">   print(10 * 2)  </w:t>
        <w:br/>
        <w:t xml:space="preserve">   print(10 / 2)</w:t>
        <w:br/>
        <w:t xml:space="preserve">   ```</w:t>
        <w:br/>
        <w:br/>
        <w:t xml:space="preserve">5. **Comparison Operators**  </w:t>
        <w:br/>
        <w:t xml:space="preserve">   Write code that checks if 7 is greater than 3. Print `True` if the condition is satisfied, otherwise print `False`.</w:t>
        <w:br/>
        <w:br/>
        <w:t xml:space="preserve">6. **Equality Check**  </w:t>
        <w:br/>
        <w:t xml:space="preserve">   Modify the following code so that it prints `True`:</w:t>
        <w:br/>
        <w:t xml:space="preserve">   ```python</w:t>
        <w:br/>
        <w:t xml:space="preserve">   result = 10 - 5  </w:t>
        <w:br/>
        <w:t xml:space="preserve">   print(result == ____)  # Fill in the blank to make the expression true</w:t>
        <w:br/>
        <w:t xml:space="preserve">   ```</w:t>
        <w:br/>
        <w:br/>
        <w:t xml:space="preserve">7. **Conditional Statement**  </w:t>
        <w:br/>
        <w:t xml:space="preserve">   What will be printed by this code snippet?</w:t>
        <w:br/>
        <w:t xml:space="preserve">   ```python</w:t>
        <w:br/>
        <w:t xml:space="preserve">   result = 9  </w:t>
        <w:br/>
        <w:t xml:space="preserve">   if result &gt; 5:  </w:t>
        <w:br/>
        <w:t xml:space="preserve">       print("Greater")  </w:t>
        <w:br/>
        <w:t xml:space="preserve">   else:  </w:t>
        <w:br/>
        <w:t xml:space="preserve">       print("Lesser")</w:t>
        <w:br/>
        <w:t xml:space="preserve">   ```</w:t>
        <w:br/>
        <w:br/>
        <w:t xml:space="preserve">8. **Logical Error Correction**  </w:t>
        <w:br/>
        <w:t xml:space="preserve">   Identify and correct the error in this code:</w:t>
        <w:br/>
        <w:t xml:space="preserve">   ```python</w:t>
        <w:br/>
        <w:t xml:space="preserve">   if 3 != 3:  </w:t>
        <w:br/>
        <w:t xml:space="preserve">       print("False")  </w:t>
        <w:br/>
        <w:t xml:space="preserve">   else:  </w:t>
        <w:br/>
        <w:t xml:space="preserve">       print("Brain rot")</w:t>
        <w:br/>
        <w:t xml:space="preserve">   ```</w:t>
        <w:br/>
        <w:br/>
        <w:t xml:space="preserve">9. **Creating Variables**  </w:t>
        <w:br/>
        <w:t xml:space="preserve">   Create three variables: `num1`, `num2`, and `result`. Assign `num1` the value 4, `num2` the value 6, and `result` as their sum. Print the result.</w:t>
        <w:br/>
        <w:br/>
        <w:t xml:space="preserve">10. **Challenge: Multi-condition Check**  </w:t>
        <w:br/>
        <w:t xml:space="preserve">    Write a Python program that checks if a number stored in variable `num` is positive, negative, or zero. Use conditional statements to print the appropriate message.</w:t>
        <w:br/>
        <w:br/>
        <w:t>---</w:t>
        <w:br/>
        <w:br/>
        <w:t xml:space="preserve">### **Instructions**  </w:t>
        <w:br/>
        <w:br/>
        <w:t>- Complete each question by writing the corresponding Python code.</w:t>
        <w:br/>
        <w:t>- Ensure that your code runs without errors.</w:t>
        <w:br/>
        <w:t>- Submit your code and outputs for review.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